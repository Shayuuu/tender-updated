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906B7" w14:textId="6D5F5363" w:rsidR="004326DC" w:rsidRDefault="00A558D9">
      <w:pPr>
        <w:pStyle w:val="Title"/>
      </w:pPr>
      <w:r>
        <w:t>Tender System</w:t>
      </w:r>
    </w:p>
    <w:p w14:paraId="5BFEE336" w14:textId="092B6751" w:rsidR="004326DC" w:rsidRDefault="00000000" w:rsidP="006F4364">
      <w:pPr>
        <w:pStyle w:val="Heading1"/>
      </w:pPr>
      <w:r>
        <w:t>1. Project Summary</w:t>
      </w:r>
    </w:p>
    <w:p w14:paraId="5C5F6C6D" w14:textId="474A3B77" w:rsidR="004326DC" w:rsidRDefault="00000000">
      <w:r>
        <w:t>- Description:</w:t>
      </w:r>
      <w:r w:rsidR="00A558D9">
        <w:t xml:space="preserve"> </w:t>
      </w:r>
      <w:r w:rsidR="00A558D9" w:rsidRPr="00A558D9">
        <w:t>A web-based platform designed to manage </w:t>
      </w:r>
      <w:r w:rsidR="00A558D9" w:rsidRPr="00A558D9">
        <w:rPr>
          <w:b/>
          <w:bCs/>
        </w:rPr>
        <w:t>tender listings, bidding</w:t>
      </w:r>
      <w:r w:rsidR="00A558D9" w:rsidRPr="00A558D9">
        <w:t>, and </w:t>
      </w:r>
      <w:r w:rsidR="00A558D9" w:rsidRPr="00A558D9">
        <w:rPr>
          <w:b/>
          <w:bCs/>
        </w:rPr>
        <w:t>project tracking</w:t>
      </w:r>
      <w:r w:rsidR="00A558D9" w:rsidRPr="00A558D9">
        <w:t> for government and civil-related survey jobs. Built with performance and simplicity in mind using </w:t>
      </w:r>
      <w:r w:rsidR="00A558D9" w:rsidRPr="00A558D9">
        <w:rPr>
          <w:b/>
          <w:bCs/>
        </w:rPr>
        <w:t>React</w:t>
      </w:r>
      <w:r w:rsidR="00A558D9" w:rsidRPr="00A558D9">
        <w:t> and </w:t>
      </w:r>
      <w:r w:rsidR="00A558D9" w:rsidRPr="00A558D9">
        <w:rPr>
          <w:b/>
          <w:bCs/>
        </w:rPr>
        <w:t>Vite</w:t>
      </w:r>
      <w:r w:rsidR="00A558D9" w:rsidRPr="00A558D9">
        <w:t>.</w:t>
      </w:r>
    </w:p>
    <w:p w14:paraId="53CF7B52" w14:textId="7EE27078" w:rsidR="004326DC" w:rsidRDefault="00000000">
      <w:r>
        <w:t>- Status (Live / In Progress / Deprecated):</w:t>
      </w:r>
      <w:r w:rsidR="00A558D9">
        <w:t xml:space="preserve"> Cancelled</w:t>
      </w:r>
    </w:p>
    <w:p w14:paraId="59BADDF1" w14:textId="45CA7800" w:rsidR="004326DC" w:rsidRDefault="00000000">
      <w:r>
        <w:t>- Tech Stack:</w:t>
      </w:r>
      <w:r w:rsidR="00A558D9">
        <w:t xml:space="preserve"> React+Vite+CSS</w:t>
      </w:r>
    </w:p>
    <w:p w14:paraId="70E148A1" w14:textId="77777777" w:rsidR="004326DC" w:rsidRDefault="00000000">
      <w:pPr>
        <w:pStyle w:val="Heading1"/>
      </w:pPr>
      <w:r>
        <w:t>2. How to Run</w:t>
      </w:r>
    </w:p>
    <w:p w14:paraId="0DAC3FC7" w14:textId="77777777" w:rsidR="004326DC" w:rsidRDefault="00000000">
      <w:r>
        <w:t>Setup:</w:t>
      </w:r>
    </w:p>
    <w:p w14:paraId="24176F5D" w14:textId="77777777" w:rsidR="004326DC" w:rsidRDefault="00000000">
      <w:r>
        <w:t>Example:</w:t>
      </w:r>
    </w:p>
    <w:p w14:paraId="60BEA6ED" w14:textId="77777777" w:rsidR="004326DC" w:rsidRDefault="00000000">
      <w:r>
        <w:t xml:space="preserve">    cd &lt;project-folder&gt;</w:t>
      </w:r>
    </w:p>
    <w:p w14:paraId="0D16C14B" w14:textId="77777777" w:rsidR="004326DC" w:rsidRDefault="00000000">
      <w:r>
        <w:t xml:space="preserve">    npm install</w:t>
      </w:r>
    </w:p>
    <w:p w14:paraId="3D022301" w14:textId="224E41B3" w:rsidR="004326DC" w:rsidRDefault="00000000">
      <w:r>
        <w:t xml:space="preserve">    npm run dev</w:t>
      </w:r>
      <w:r w:rsidR="00A558D9">
        <w:br/>
      </w:r>
      <w:r w:rsidR="00A558D9">
        <w:br/>
        <w:t>Login Credentials (User &amp; Pass is Admin)</w:t>
      </w:r>
    </w:p>
    <w:p w14:paraId="70B76113" w14:textId="585C41AD" w:rsidR="004326DC" w:rsidRDefault="00000000">
      <w:r>
        <w:t>- Build/Deploy Instructions:</w:t>
      </w:r>
      <w:r w:rsidR="00A558D9">
        <w:t xml:space="preserve"> npm run build OR Vercel</w:t>
      </w:r>
    </w:p>
    <w:p w14:paraId="3B4C4C3A" w14:textId="77777777" w:rsidR="004326DC" w:rsidRDefault="00000000">
      <w:pPr>
        <w:pStyle w:val="Heading1"/>
      </w:pPr>
      <w:r>
        <w:t>4. Key Logic or Features</w:t>
      </w:r>
    </w:p>
    <w:p w14:paraId="7C6589D7" w14:textId="77777777" w:rsidR="00A558D9" w:rsidRPr="00A558D9" w:rsidRDefault="00A558D9" w:rsidP="00A558D9">
      <w:pPr>
        <w:numPr>
          <w:ilvl w:val="0"/>
          <w:numId w:val="10"/>
        </w:numPr>
        <w:rPr>
          <w:lang w:val="en-IN"/>
        </w:rPr>
      </w:pPr>
      <w:r w:rsidRPr="00A558D9">
        <w:rPr>
          <w:rFonts w:ascii="Segoe UI Emoji" w:hAnsi="Segoe UI Emoji" w:cs="Segoe UI Emoji"/>
          <w:lang w:val="en-IN"/>
        </w:rPr>
        <w:t>📋</w:t>
      </w:r>
      <w:r w:rsidRPr="00A558D9">
        <w:rPr>
          <w:lang w:val="en-IN"/>
        </w:rPr>
        <w:t> </w:t>
      </w:r>
      <w:r w:rsidRPr="00A558D9">
        <w:rPr>
          <w:b/>
          <w:bCs/>
          <w:lang w:val="en-IN"/>
        </w:rPr>
        <w:t>Tender Listing</w:t>
      </w:r>
      <w:r w:rsidRPr="00A558D9">
        <w:rPr>
          <w:lang w:val="en-IN"/>
        </w:rPr>
        <w:t>: Browse active and closed tenders</w:t>
      </w:r>
    </w:p>
    <w:p w14:paraId="5E65FB0F" w14:textId="77777777" w:rsidR="00A558D9" w:rsidRPr="00A558D9" w:rsidRDefault="00A558D9" w:rsidP="00A558D9">
      <w:pPr>
        <w:numPr>
          <w:ilvl w:val="0"/>
          <w:numId w:val="10"/>
        </w:numPr>
        <w:rPr>
          <w:lang w:val="en-IN"/>
        </w:rPr>
      </w:pPr>
      <w:r w:rsidRPr="00A558D9">
        <w:rPr>
          <w:rFonts w:ascii="Segoe UI Emoji" w:hAnsi="Segoe UI Emoji" w:cs="Segoe UI Emoji"/>
          <w:lang w:val="en-IN"/>
        </w:rPr>
        <w:t>💼</w:t>
      </w:r>
      <w:r w:rsidRPr="00A558D9">
        <w:rPr>
          <w:lang w:val="en-IN"/>
        </w:rPr>
        <w:t> </w:t>
      </w:r>
      <w:r w:rsidRPr="00A558D9">
        <w:rPr>
          <w:b/>
          <w:bCs/>
          <w:lang w:val="en-IN"/>
        </w:rPr>
        <w:t>Bid Submission</w:t>
      </w:r>
      <w:r w:rsidRPr="00A558D9">
        <w:rPr>
          <w:lang w:val="en-IN"/>
        </w:rPr>
        <w:t>: Apply for projects through a simple and secure form</w:t>
      </w:r>
    </w:p>
    <w:p w14:paraId="095D5554" w14:textId="77777777" w:rsidR="00A558D9" w:rsidRPr="00A558D9" w:rsidRDefault="00A558D9" w:rsidP="00A558D9">
      <w:pPr>
        <w:numPr>
          <w:ilvl w:val="0"/>
          <w:numId w:val="10"/>
        </w:numPr>
        <w:rPr>
          <w:lang w:val="en-IN"/>
        </w:rPr>
      </w:pPr>
      <w:r w:rsidRPr="00A558D9">
        <w:rPr>
          <w:rFonts w:ascii="Segoe UI Emoji" w:hAnsi="Segoe UI Emoji" w:cs="Segoe UI Emoji"/>
          <w:lang w:val="en-IN"/>
        </w:rPr>
        <w:t>📍</w:t>
      </w:r>
      <w:r w:rsidRPr="00A558D9">
        <w:rPr>
          <w:lang w:val="en-IN"/>
        </w:rPr>
        <w:t> </w:t>
      </w:r>
      <w:r w:rsidRPr="00A558D9">
        <w:rPr>
          <w:b/>
          <w:bCs/>
          <w:lang w:val="en-IN"/>
        </w:rPr>
        <w:t>Project Tracking</w:t>
      </w:r>
      <w:r w:rsidRPr="00A558D9">
        <w:rPr>
          <w:lang w:val="en-IN"/>
        </w:rPr>
        <w:t>: Monitor the status of awarded jobs</w:t>
      </w:r>
    </w:p>
    <w:p w14:paraId="5C9F3A0D" w14:textId="77777777" w:rsidR="00A558D9" w:rsidRPr="00A558D9" w:rsidRDefault="00A558D9" w:rsidP="00A558D9">
      <w:pPr>
        <w:numPr>
          <w:ilvl w:val="0"/>
          <w:numId w:val="10"/>
        </w:numPr>
        <w:rPr>
          <w:lang w:val="en-IN"/>
        </w:rPr>
      </w:pPr>
      <w:r w:rsidRPr="00A558D9">
        <w:rPr>
          <w:rFonts w:ascii="Segoe UI Emoji" w:hAnsi="Segoe UI Emoji" w:cs="Segoe UI Emoji"/>
          <w:lang w:val="en-IN"/>
        </w:rPr>
        <w:t>🧭</w:t>
      </w:r>
      <w:r w:rsidRPr="00A558D9">
        <w:rPr>
          <w:lang w:val="en-IN"/>
        </w:rPr>
        <w:t> </w:t>
      </w:r>
      <w:r w:rsidRPr="00A558D9">
        <w:rPr>
          <w:b/>
          <w:bCs/>
          <w:lang w:val="en-IN"/>
        </w:rPr>
        <w:t>User-Friendly UI</w:t>
      </w:r>
      <w:r w:rsidRPr="00A558D9">
        <w:rPr>
          <w:lang w:val="en-IN"/>
        </w:rPr>
        <w:t>: Clean, minimal design for easy navigation</w:t>
      </w:r>
    </w:p>
    <w:p w14:paraId="537DE4B9" w14:textId="6B2E7435" w:rsidR="004326DC" w:rsidRDefault="00A558D9" w:rsidP="00A558D9">
      <w:pPr>
        <w:pStyle w:val="ListParagraph"/>
        <w:numPr>
          <w:ilvl w:val="0"/>
          <w:numId w:val="11"/>
        </w:numPr>
      </w:pPr>
      <w:r>
        <w:t>Project (Folder) – Handles the entire Project bidding process</w:t>
      </w:r>
    </w:p>
    <w:p w14:paraId="09AEBD15" w14:textId="63AB17C5" w:rsidR="00A558D9" w:rsidRDefault="00A558D9" w:rsidP="00A558D9">
      <w:pPr>
        <w:pStyle w:val="ListParagraph"/>
        <w:numPr>
          <w:ilvl w:val="0"/>
          <w:numId w:val="11"/>
        </w:numPr>
      </w:pPr>
      <w:r>
        <w:t>Bidder (all codes) – Handles Bidders side of process</w:t>
      </w:r>
    </w:p>
    <w:p w14:paraId="7F1BABBE" w14:textId="6EA0094A" w:rsidR="00A558D9" w:rsidRDefault="00A558D9" w:rsidP="00A558D9">
      <w:pPr>
        <w:pStyle w:val="ListParagraph"/>
        <w:numPr>
          <w:ilvl w:val="0"/>
          <w:numId w:val="11"/>
        </w:numPr>
      </w:pPr>
      <w:r>
        <w:t xml:space="preserve">Data (Folder) – Stores mock data for the entire website </w:t>
      </w:r>
    </w:p>
    <w:p w14:paraId="3F332D91" w14:textId="4D31819B" w:rsidR="00A558D9" w:rsidRDefault="00A558D9" w:rsidP="00A558D9">
      <w:pPr>
        <w:pStyle w:val="ListParagraph"/>
        <w:numPr>
          <w:ilvl w:val="0"/>
          <w:numId w:val="11"/>
        </w:numPr>
      </w:pPr>
      <w:r>
        <w:t>Main.jsx – Handles routing for the entire react website</w:t>
      </w:r>
    </w:p>
    <w:p w14:paraId="50F97F7F" w14:textId="612DA6E0" w:rsidR="00A558D9" w:rsidRDefault="00A558D9" w:rsidP="00A558D9">
      <w:pPr>
        <w:pStyle w:val="ListParagraph"/>
        <w:numPr>
          <w:ilvl w:val="0"/>
          <w:numId w:val="11"/>
        </w:numPr>
      </w:pPr>
      <w:r>
        <w:t>Task.jsx – Shows localstorage data which has updates from the Bidder and Project Section of the tender System for Testing.</w:t>
      </w:r>
    </w:p>
    <w:sectPr w:rsidR="00A558D9" w:rsidSect="00C35F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2F1994"/>
    <w:multiLevelType w:val="multilevel"/>
    <w:tmpl w:val="E17C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330F88"/>
    <w:multiLevelType w:val="hybridMultilevel"/>
    <w:tmpl w:val="A0C2C38C"/>
    <w:lvl w:ilvl="0" w:tplc="852EA8C8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713439">
    <w:abstractNumId w:val="8"/>
  </w:num>
  <w:num w:numId="2" w16cid:durableId="1389918074">
    <w:abstractNumId w:val="6"/>
  </w:num>
  <w:num w:numId="3" w16cid:durableId="2068257069">
    <w:abstractNumId w:val="5"/>
  </w:num>
  <w:num w:numId="4" w16cid:durableId="2128891667">
    <w:abstractNumId w:val="4"/>
  </w:num>
  <w:num w:numId="5" w16cid:durableId="2320222">
    <w:abstractNumId w:val="7"/>
  </w:num>
  <w:num w:numId="6" w16cid:durableId="1562712045">
    <w:abstractNumId w:val="3"/>
  </w:num>
  <w:num w:numId="7" w16cid:durableId="999192355">
    <w:abstractNumId w:val="2"/>
  </w:num>
  <w:num w:numId="8" w16cid:durableId="807741368">
    <w:abstractNumId w:val="1"/>
  </w:num>
  <w:num w:numId="9" w16cid:durableId="90509788">
    <w:abstractNumId w:val="0"/>
  </w:num>
  <w:num w:numId="10" w16cid:durableId="1585333309">
    <w:abstractNumId w:val="9"/>
  </w:num>
  <w:num w:numId="11" w16cid:durableId="7789176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26DC"/>
    <w:rsid w:val="006F4364"/>
    <w:rsid w:val="009E353E"/>
    <w:rsid w:val="00A558D9"/>
    <w:rsid w:val="00AA1D8D"/>
    <w:rsid w:val="00B47730"/>
    <w:rsid w:val="00C35F0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DAF13D"/>
  <w14:defaultImageDpi w14:val="300"/>
  <w15:docId w15:val="{FFB3DEF5-1907-47D5-838B-7B29A3B2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2013-12-23T23:15:00Z</dcterms:created>
  <dcterms:modified xsi:type="dcterms:W3CDTF">2025-07-01T09:59:00Z</dcterms:modified>
  <cp:category/>
</cp:coreProperties>
</file>